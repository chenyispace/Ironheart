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single" w:color="000000" w:sz="36" w:space="1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40" w:lineRule="auto"/>
        <w:ind w:left="0" w:right="0" w:firstLine="0"/>
        <w:jc w:val="right"/>
        <w:rPr>
          <w:rFonts w:ascii="Arial" w:hAnsi="Arial" w:eastAsia="Arial" w:cs="Arial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pStyle w:val="29"/>
        <w:rPr>
          <w:vertAlign w:val="baseline"/>
        </w:rPr>
      </w:pPr>
      <w:r>
        <w:rPr>
          <w:b/>
          <w:vertAlign w:val="baseline"/>
          <w:rtl w:val="0"/>
        </w:rPr>
        <w:t>Use Cases</w:t>
      </w:r>
    </w:p>
    <w:p>
      <w:pPr>
        <w:pStyle w:val="29"/>
        <w:spacing w:before="0" w:after="400"/>
        <w:rPr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  <w:rtl w:val="0"/>
        </w:rPr>
        <w:t>for</w:t>
      </w:r>
    </w:p>
    <w:p>
      <w:pPr>
        <w:pStyle w:val="29"/>
        <w:rPr>
          <w:vertAlign w:val="baseline"/>
        </w:rPr>
      </w:pPr>
      <w:r>
        <w:rPr>
          <w:b/>
          <w:vertAlign w:val="baseline"/>
          <w:rtl w:val="0"/>
        </w:rPr>
        <w:t>&lt;</w:t>
      </w:r>
      <w:r>
        <w:rPr>
          <w:rtl w:val="0"/>
        </w:rPr>
        <w:t>ParkGo</w:t>
      </w:r>
      <w:r>
        <w:rPr>
          <w:b/>
          <w:vertAlign w:val="baseline"/>
          <w:rtl w:val="0"/>
        </w:rPr>
        <w:t>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720" w:line="240" w:lineRule="auto"/>
        <w:ind w:left="0" w:right="0" w:firstLine="0"/>
        <w:jc w:val="righ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Version </w:t>
      </w:r>
      <w:r>
        <w:rPr>
          <w:rFonts w:ascii="Arial" w:hAnsi="Arial" w:eastAsia="Arial" w:cs="Arial"/>
          <w:b/>
          <w:sz w:val="28"/>
          <w:szCs w:val="28"/>
          <w:rtl w:val="0"/>
        </w:rPr>
        <w:t>2.0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720" w:line="240" w:lineRule="auto"/>
        <w:ind w:left="0" w:right="0" w:firstLine="0"/>
        <w:jc w:val="righ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Prepared by &lt;Chen Yi / Nate&gt;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720" w:line="240" w:lineRule="auto"/>
        <w:ind w:left="0" w:right="0" w:firstLine="0"/>
        <w:jc w:val="righ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&lt;Ironheart&gt;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720" w:line="240" w:lineRule="auto"/>
        <w:ind w:left="0" w:right="0" w:firstLine="0"/>
        <w:jc w:val="righ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&lt;</w:t>
      </w:r>
      <w:r>
        <w:rPr>
          <w:rFonts w:ascii="Arial" w:hAnsi="Arial" w:eastAsia="Arial" w:cs="Arial"/>
          <w:b/>
          <w:sz w:val="28"/>
          <w:szCs w:val="28"/>
          <w:rtl w:val="0"/>
        </w:rPr>
        <w:t>04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-0</w:t>
      </w:r>
      <w:r>
        <w:rPr>
          <w:rFonts w:ascii="Arial" w:hAnsi="Arial" w:eastAsia="Arial" w:cs="Arial"/>
          <w:b/>
          <w:sz w:val="28"/>
          <w:szCs w:val="28"/>
          <w:rtl w:val="0"/>
        </w:rPr>
        <w:t>2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-2</w:t>
      </w:r>
      <w:r>
        <w:rPr>
          <w:rFonts w:ascii="Arial" w:hAnsi="Arial" w:eastAsia="Arial" w:cs="Arial"/>
          <w:b/>
          <w:sz w:val="28"/>
          <w:szCs w:val="28"/>
          <w:rtl w:val="0"/>
        </w:rPr>
        <w:t>2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&gt;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Revision History</w:t>
      </w:r>
    </w:p>
    <w:p>
      <w:pPr>
        <w:jc w:val="center"/>
        <w:rPr>
          <w:b w:val="0"/>
          <w:sz w:val="28"/>
          <w:szCs w:val="28"/>
          <w:vertAlign w:val="baseline"/>
        </w:rPr>
      </w:pPr>
    </w:p>
    <w:tbl>
      <w:tblPr>
        <w:tblStyle w:val="65"/>
        <w:tblW w:w="986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1563"/>
        <w:gridCol w:w="4467"/>
        <w:gridCol w:w="15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bottom w:val="single" w:color="000000" w:sz="12" w:space="0"/>
            </w:tcBorders>
            <w:vAlign w:val="top"/>
          </w:tcPr>
          <w:p>
            <w:pPr>
              <w:spacing w:before="40" w:after="40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Name</w:t>
            </w:r>
          </w:p>
        </w:tc>
        <w:tc>
          <w:tcPr>
            <w:tcW w:w="1563" w:type="dxa"/>
            <w:tcBorders>
              <w:bottom w:val="single" w:color="000000" w:sz="12" w:space="0"/>
            </w:tcBorders>
            <w:vAlign w:val="top"/>
          </w:tcPr>
          <w:p>
            <w:pPr>
              <w:spacing w:before="40" w:after="40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Date</w:t>
            </w:r>
          </w:p>
        </w:tc>
        <w:tc>
          <w:tcPr>
            <w:tcW w:w="4467" w:type="dxa"/>
            <w:tcBorders>
              <w:bottom w:val="single" w:color="000000" w:sz="12" w:space="0"/>
            </w:tcBorders>
            <w:vAlign w:val="top"/>
          </w:tcPr>
          <w:p>
            <w:pPr>
              <w:spacing w:before="40" w:after="40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Reason For Changes</w:t>
            </w:r>
          </w:p>
        </w:tc>
        <w:tc>
          <w:tcPr>
            <w:tcBorders>
              <w:bottom w:val="single" w:color="000000" w:sz="12" w:space="0"/>
            </w:tcBorders>
            <w:vAlign w:val="top"/>
          </w:tcPr>
          <w:p>
            <w:pPr>
              <w:spacing w:before="40" w:after="40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Version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nil"/>
            </w:tcBorders>
            <w:vAlign w:val="top"/>
          </w:tcPr>
          <w:p>
            <w:pPr>
              <w:spacing w:before="40" w:after="4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Chen Yi</w:t>
            </w:r>
          </w:p>
        </w:tc>
        <w:tc>
          <w:tcPr>
            <w:tcW w:w="1563" w:type="dxa"/>
            <w:tcBorders>
              <w:top w:val="nil"/>
            </w:tcBorders>
            <w:vAlign w:val="top"/>
          </w:tcPr>
          <w:p>
            <w:pPr>
              <w:spacing w:before="40" w:after="4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21-01-2</w:t>
            </w:r>
            <w:r>
              <w:rPr>
                <w:rtl w:val="0"/>
              </w:rPr>
              <w:t>2</w:t>
            </w:r>
          </w:p>
        </w:tc>
        <w:tc>
          <w:tcPr>
            <w:tcW w:w="4467" w:type="dxa"/>
            <w:tcBorders>
              <w:top w:val="nil"/>
            </w:tcBorders>
            <w:vAlign w:val="top"/>
          </w:tcPr>
          <w:p>
            <w:pPr>
              <w:spacing w:before="40" w:after="40"/>
              <w:rPr>
                <w:vertAlign w:val="baseline"/>
              </w:rPr>
            </w:pPr>
            <w:r>
              <w:rPr>
                <w:rtl w:val="0"/>
              </w:rPr>
              <w:t>Creating Use Cases</w:t>
            </w:r>
          </w:p>
        </w:tc>
        <w:tc>
          <w:tcPr>
            <w:tcBorders>
              <w:top w:val="nil"/>
            </w:tcBorders>
            <w:vAlign w:val="top"/>
          </w:tcPr>
          <w:p>
            <w:pPr>
              <w:spacing w:before="40" w:after="4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top"/>
          </w:tcPr>
          <w:p>
            <w:pPr>
              <w:spacing w:before="40" w:after="40"/>
              <w:rPr>
                <w:rFonts w:hint="default"/>
                <w:vertAlign w:val="baseline"/>
                <w:lang w:val="en-SG"/>
              </w:rPr>
            </w:pPr>
            <w:r>
              <w:rPr>
                <w:rtl w:val="0"/>
              </w:rPr>
              <w:t>Nate</w:t>
            </w:r>
            <w:r>
              <w:rPr>
                <w:rFonts w:hint="default"/>
                <w:rtl w:val="0"/>
                <w:lang w:val="en-SG"/>
              </w:rPr>
              <w:t xml:space="preserve"> Chin Woon Ping</w:t>
            </w:r>
          </w:p>
        </w:tc>
        <w:tc>
          <w:tcPr>
            <w:tcW w:w="1563" w:type="dxa"/>
            <w:vAlign w:val="top"/>
          </w:tcPr>
          <w:p>
            <w:pPr>
              <w:spacing w:before="40" w:after="40"/>
              <w:rPr>
                <w:vertAlign w:val="baseline"/>
              </w:rPr>
            </w:pPr>
            <w:r>
              <w:rPr>
                <w:rtl w:val="0"/>
              </w:rPr>
              <w:t>04-02-22</w:t>
            </w:r>
          </w:p>
        </w:tc>
        <w:tc>
          <w:tcPr>
            <w:tcW w:w="4467" w:type="dxa"/>
            <w:vAlign w:val="top"/>
          </w:tcPr>
          <w:p>
            <w:pPr>
              <w:spacing w:before="40" w:after="40"/>
              <w:rPr>
                <w:vertAlign w:val="baseline"/>
              </w:rPr>
            </w:pPr>
            <w:r>
              <w:rPr>
                <w:rtl w:val="0"/>
              </w:rPr>
              <w:t>Refining Use Cases</w:t>
            </w:r>
          </w:p>
        </w:tc>
        <w:tc>
          <w:tcPr>
            <w:vAlign w:val="top"/>
          </w:tcPr>
          <w:p>
            <w:pPr>
              <w:spacing w:before="40" w:after="40"/>
              <w:rPr>
                <w:vertAlign w:val="baseline"/>
              </w:rPr>
            </w:pPr>
            <w:r>
              <w:rPr>
                <w:rtl w:val="0"/>
              </w:rPr>
              <w:t>2.0</w:t>
            </w:r>
          </w:p>
        </w:tc>
      </w:tr>
    </w:tbl>
    <w:p>
      <w:pPr>
        <w:jc w:val="left"/>
        <w:rPr>
          <w:b w:val="0"/>
          <w:sz w:val="28"/>
          <w:szCs w:val="28"/>
          <w:vertAlign w:val="baseline"/>
        </w:rPr>
        <w:sectPr>
          <w:footerReference r:id="rId6" w:type="first"/>
          <w:headerReference r:id="rId5" w:type="default"/>
          <w:pgSz w:w="12240" w:h="15840"/>
          <w:pgMar w:top="1440" w:right="1440" w:bottom="1440" w:left="1440" w:header="720" w:footer="720" w:gutter="0"/>
          <w:pgNumType w:start="1"/>
          <w:cols w:space="720" w:num="1"/>
          <w:titlePg/>
        </w:sectPr>
      </w:pPr>
      <w:bookmarkStart w:id="0" w:name="_GoBack"/>
      <w:bookmarkEnd w:id="0"/>
    </w:p>
    <w:p>
      <w:pPr>
        <w:pStyle w:val="29"/>
        <w:jc w:val="left"/>
        <w:rPr>
          <w:sz w:val="18"/>
          <w:szCs w:val="18"/>
          <w:vertAlign w:val="baseline"/>
        </w:rPr>
      </w:pPr>
    </w:p>
    <w:tbl>
      <w:tblPr>
        <w:tblStyle w:val="66"/>
        <w:tblW w:w="885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 Case ID:</w:t>
            </w:r>
          </w:p>
        </w:tc>
        <w:tc>
          <w:tcPr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 Case Name:</w:t>
            </w:r>
          </w:p>
        </w:tc>
        <w:tc>
          <w:tcPr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 xml:space="preserve">Land on ParkGo Webpage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Created By: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Chen Yi</w:t>
            </w:r>
          </w:p>
        </w:tc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Last Updated By: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Nate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Date Created: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3/2/2021</w:t>
            </w:r>
          </w:p>
        </w:tc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Date Last Updated: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4/2/2021</w:t>
            </w:r>
          </w:p>
        </w:tc>
      </w:tr>
    </w:tbl>
    <w:p>
      <w:pPr>
        <w:rPr>
          <w:vertAlign w:val="baseline"/>
        </w:rPr>
      </w:pPr>
    </w:p>
    <w:tbl>
      <w:tblPr>
        <w:tblStyle w:val="67"/>
        <w:tblW w:w="889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625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Actor: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Description: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 xml:space="preserve">Access to ParkGo webpage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Preconditions: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Userenter ParkGo.com in the browser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Postconditions: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 xml:space="preserve">ParkGo webpage is successfully displayed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Priority: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Frequency of Use: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Flow of Events:</w:t>
            </w:r>
          </w:p>
        </w:tc>
        <w:tc>
          <w:tcPr>
            <w:vAlign w:val="top"/>
          </w:tcPr>
          <w:p>
            <w:pPr>
              <w:ind w:left="0" w:firstLine="0"/>
            </w:pPr>
            <w:r>
              <w:rPr>
                <w:rtl w:val="0"/>
              </w:rPr>
              <w:t>Userwill be redirected to the ParkGo.com successfully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Alternative Flows: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Userenter ParkGo.com in the browser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Exceptions: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Includes: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Special Requirements:</w:t>
            </w:r>
          </w:p>
        </w:tc>
        <w:tc>
          <w:tcPr>
            <w:vAlign w:val="top"/>
          </w:tcPr>
          <w:p>
            <w:pPr>
              <w:ind w:left="0" w:firstLine="0"/>
            </w:pPr>
            <w:r>
              <w:rPr>
                <w:rtl w:val="0"/>
              </w:rPr>
              <w:t>The webpage url should not be broken and webpage should be responsive display on all devices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Assumptions:</w:t>
            </w:r>
          </w:p>
        </w:tc>
        <w:tc>
          <w:tcPr>
            <w:vAlign w:val="top"/>
          </w:tcPr>
          <w:p>
            <w:pPr>
              <w:ind w:left="0" w:firstLine="0"/>
              <w:rPr>
                <w:vertAlign w:val="baseline"/>
              </w:rPr>
            </w:pPr>
            <w:r>
              <w:rPr>
                <w:rtl w:val="0"/>
              </w:rPr>
              <w:t>Userwants to use ParkGo.com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Notes and Issues: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</w:tbl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68"/>
        <w:tblW w:w="885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 Case ID:</w:t>
            </w:r>
          </w:p>
        </w:tc>
        <w:tc>
          <w:tcPr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2.0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 Case Name:</w:t>
            </w:r>
          </w:p>
        </w:tc>
        <w:tc>
          <w:tcPr>
            <w:gridSpan w:val="3"/>
            <w:vAlign w:val="top"/>
          </w:tcPr>
          <w:p>
            <w:r>
              <w:rPr>
                <w:rtl w:val="0"/>
              </w:rPr>
              <w:t>Search nearby carparks using current 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Created By: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Chen Yi</w:t>
            </w:r>
          </w:p>
        </w:tc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Last Updated By: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Nate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Date Created: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3/2/2022</w:t>
            </w:r>
          </w:p>
        </w:tc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Date Last Updated: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4/2/2022</w:t>
            </w:r>
          </w:p>
        </w:tc>
      </w:tr>
    </w:tbl>
    <w:p>
      <w:pPr>
        <w:rPr>
          <w:vertAlign w:val="baseline"/>
        </w:rPr>
      </w:pPr>
    </w:p>
    <w:tbl>
      <w:tblPr>
        <w:tblStyle w:val="69"/>
        <w:tblW w:w="885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2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Actor: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Description: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Tap on ‘Find Parking Near Me’ to allow User to access the list of carparks near User’s current location within a 5km radius.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Preconditions: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Userhave enabled location sharing to show their 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Postconditions:</w:t>
            </w:r>
          </w:p>
        </w:tc>
        <w:tc>
          <w:tcPr>
            <w:vAlign w:val="top"/>
          </w:tcPr>
          <w:p>
            <w:pPr>
              <w:rPr>
                <w:u w:val="single"/>
                <w:vertAlign w:val="baseline"/>
              </w:rPr>
            </w:pPr>
            <w:r>
              <w:rPr>
                <w:rtl w:val="0"/>
              </w:rPr>
              <w:t>Usersuccessfully see a list of carparks nearby her current 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Priority: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Frequency of Use: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Flow of Events:</w:t>
            </w:r>
          </w:p>
        </w:tc>
        <w:tc>
          <w:tcPr>
            <w:vAlign w:val="top"/>
          </w:tcPr>
          <w:p>
            <w:pPr>
              <w:numPr>
                <w:ilvl w:val="0"/>
                <w:numId w:val="2"/>
              </w:numPr>
              <w:ind w:left="720" w:hanging="360"/>
            </w:pPr>
            <w:r>
              <w:rPr>
                <w:rtl w:val="0"/>
              </w:rPr>
              <w:t>Usertab on ‘Find Parking Near Me’</w:t>
            </w:r>
          </w:p>
          <w:p>
            <w:pPr>
              <w:numPr>
                <w:ilvl w:val="0"/>
                <w:numId w:val="2"/>
              </w:numPr>
              <w:ind w:left="720" w:hanging="360"/>
            </w:pPr>
            <w:r>
              <w:rPr>
                <w:rtl w:val="0"/>
              </w:rPr>
              <w:t>The browser displays a popup and ask for User permission to grant access to User’s current location</w:t>
            </w:r>
          </w:p>
          <w:p>
            <w:pPr>
              <w:numPr>
                <w:ilvl w:val="0"/>
                <w:numId w:val="2"/>
              </w:numPr>
              <w:ind w:left="720" w:hanging="360"/>
            </w:pPr>
            <w:r>
              <w:rPr>
                <w:rtl w:val="0"/>
              </w:rPr>
              <w:t>User tabs on ‘Allow’</w:t>
            </w:r>
          </w:p>
          <w:p>
            <w:pPr>
              <w:numPr>
                <w:ilvl w:val="0"/>
                <w:numId w:val="2"/>
              </w:numPr>
              <w:ind w:left="720" w:hanging="360"/>
            </w:pPr>
            <w:r>
              <w:rPr>
                <w:rtl w:val="0"/>
              </w:rPr>
              <w:t>Userwill be redirected to a Map with a list of carparks nearby User current location, which is ranked by distance by default.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Alternative Flows:</w:t>
            </w:r>
          </w:p>
        </w:tc>
        <w:tc>
          <w:tcPr>
            <w:vAlign w:val="top"/>
          </w:tcPr>
          <w:p>
            <w:pPr>
              <w:numPr>
                <w:ilvl w:val="0"/>
                <w:numId w:val="3"/>
              </w:numPr>
              <w:ind w:left="720" w:hanging="360"/>
              <w:rPr>
                <w:u w:val="none"/>
                <w:vertAlign w:val="baseline"/>
              </w:rPr>
            </w:pPr>
            <w:r>
              <w:rPr>
                <w:rtl w:val="0"/>
              </w:rPr>
              <w:t>User tabs on ‘Block’ for the location permission popup</w:t>
            </w:r>
          </w:p>
          <w:p>
            <w:pPr>
              <w:numPr>
                <w:ilvl w:val="0"/>
                <w:numId w:val="3"/>
              </w:numPr>
              <w:ind w:left="720" w:hanging="360"/>
              <w:rPr>
                <w:u w:val="none"/>
                <w:vertAlign w:val="baseline"/>
              </w:rPr>
            </w:pPr>
            <w:r>
              <w:rPr>
                <w:rtl w:val="0"/>
              </w:rPr>
              <w:t xml:space="preserve">The permission popup will be closed </w:t>
            </w:r>
          </w:p>
          <w:p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The browser will remain on landing page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Exceptions: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The system is unable to get current 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Includes: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Special Requirements: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Assumptions: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Notes and Issues: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</w:tbl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70"/>
        <w:tblW w:w="885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 Case ID:</w:t>
            </w:r>
          </w:p>
        </w:tc>
        <w:tc>
          <w:tcPr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3.0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 Case Name:</w:t>
            </w:r>
          </w:p>
        </w:tc>
        <w:tc>
          <w:tcPr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Search for carparks within 5km radius of input destination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Created By: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Chen Yi</w:t>
            </w:r>
          </w:p>
        </w:tc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Last Updated By: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Nate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Date Created: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3/2/2022</w:t>
            </w:r>
          </w:p>
        </w:tc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Date Last Updated: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4/2/2022</w:t>
            </w:r>
          </w:p>
        </w:tc>
      </w:tr>
    </w:tbl>
    <w:p>
      <w:pPr>
        <w:rPr>
          <w:vertAlign w:val="baseline"/>
        </w:rPr>
      </w:pPr>
    </w:p>
    <w:tbl>
      <w:tblPr>
        <w:tblStyle w:val="71"/>
        <w:tblW w:w="885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2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Actor: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Description: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Input a specific destination and nearby carparks within a 5km radius will appear on the map.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Preconditions: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User selects the “Go to Destination” option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Postconditions: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User is able to see the list of carparks near the input destination.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Priority: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Frequency of Use: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Flow of Events:</w:t>
            </w:r>
          </w:p>
        </w:tc>
        <w:tc>
          <w:tcPr>
            <w:vAlign w:val="top"/>
          </w:tcPr>
          <w:p>
            <w:pPr>
              <w:numPr>
                <w:ilvl w:val="0"/>
                <w:numId w:val="1"/>
              </w:numPr>
              <w:ind w:left="720" w:hanging="360"/>
              <w:rPr>
                <w:u w:val="none"/>
                <w:vertAlign w:val="baseline"/>
              </w:rPr>
            </w:pPr>
            <w:r>
              <w:rPr>
                <w:rtl w:val="0"/>
              </w:rPr>
              <w:t>User inputs the destination to search for the carparks</w:t>
            </w:r>
          </w:p>
          <w:p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A list of carparks ranked by distance is displayed successfully.</w:t>
            </w:r>
            <w:r>
              <w:rPr>
                <w:rtl w:val="0"/>
              </w:rPr>
              <w:tab/>
            </w:r>
            <w:r>
              <w:rPr>
                <w:rtl w:val="0"/>
              </w:rPr>
              <w:tab/>
            </w:r>
            <w:r>
              <w:rPr>
                <w:rtl w:val="0"/>
              </w:rPr>
              <w:tab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Alternative Flows: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Exceptions: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Search Error if the searched destination does not exist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Includes: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1.0 Land on ParkGo.com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Special Requirements: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Assumptions: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Notes and Issues: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-</w:t>
            </w:r>
          </w:p>
        </w:tc>
      </w:tr>
    </w:tbl>
    <w:p>
      <w:pPr>
        <w:rPr>
          <w:vertAlign w:val="baseline"/>
        </w:rPr>
      </w:pPr>
    </w:p>
    <w:p/>
    <w:tbl>
      <w:tblPr>
        <w:tblStyle w:val="72"/>
        <w:tblW w:w="885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Use Case ID:</w:t>
            </w:r>
          </w:p>
        </w:tc>
        <w:tc>
          <w:tcPr>
            <w:gridSpan w:val="3"/>
            <w:vAlign w:val="top"/>
          </w:tcPr>
          <w:p>
            <w:r>
              <w:rPr>
                <w:rtl w:val="0"/>
              </w:rPr>
              <w:t>4.0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Use Case Name:</w:t>
            </w:r>
          </w:p>
        </w:tc>
        <w:tc>
          <w:tcPr>
            <w:gridSpan w:val="3"/>
            <w:vAlign w:val="top"/>
          </w:tcPr>
          <w:p>
            <w:r>
              <w:rPr>
                <w:rtl w:val="0"/>
              </w:rPr>
              <w:t xml:space="preserve">User ranks the list of carpark by hourly charged rate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Created By: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Chen Yi</w:t>
            </w:r>
          </w:p>
        </w:tc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Last Updated By: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Chen Yi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Date Created: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3/2/2022</w:t>
            </w:r>
          </w:p>
        </w:tc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Date Last Updated: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3/2/2022</w:t>
            </w:r>
          </w:p>
        </w:tc>
      </w:tr>
    </w:tbl>
    <w:p/>
    <w:tbl>
      <w:tblPr>
        <w:tblStyle w:val="73"/>
        <w:tblW w:w="885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2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Actor: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Description: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Select to rank the list of carparks by hourly charged rate (from lowest to highest)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Preconditions: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 xml:space="preserve">User sees a list of carparks based on searched location or current location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Postconditions: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User should see the list of carparks ranked by hourly charged rate from lowest to highest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Priority: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Medium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Frequency of Use: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Medium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Flow of Events:</w:t>
            </w:r>
          </w:p>
        </w:tc>
        <w:tc>
          <w:tcPr>
            <w:vAlign w:val="top"/>
          </w:tcPr>
          <w:p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 xml:space="preserve">User </w:t>
            </w:r>
            <w:r>
              <w:rPr>
                <w:vertAlign w:val="baseline"/>
                <w:rtl w:val="0"/>
              </w:rPr>
              <w:t>taps on “</w:t>
            </w:r>
            <w:r>
              <w:rPr>
                <w:rtl w:val="0"/>
              </w:rPr>
              <w:t>cheapest</w:t>
            </w:r>
            <w:r>
              <w:rPr>
                <w:vertAlign w:val="baseline"/>
                <w:rtl w:val="0"/>
              </w:rPr>
              <w:t>”</w:t>
            </w:r>
          </w:p>
          <w:p>
            <w:pPr>
              <w:numPr>
                <w:ilvl w:val="0"/>
                <w:numId w:val="4"/>
              </w:numPr>
              <w:ind w:left="720" w:hanging="360"/>
              <w:rPr>
                <w:u w:val="none"/>
                <w:vertAlign w:val="baseline"/>
              </w:rPr>
            </w:pPr>
            <w:r>
              <w:rPr>
                <w:rtl w:val="0"/>
              </w:rPr>
              <w:t>The list of carparks has ranked by hourly rate from lowest to highest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Alternative Flows: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User will see the location as before if there is only 1 location in the carpark list</w:t>
            </w:r>
          </w:p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Exceptions: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 xml:space="preserve">The API is down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Includes: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UC 2.0 Search nearby carparks using current locations</w:t>
            </w:r>
          </w:p>
          <w:p>
            <w:r>
              <w:rPr>
                <w:rtl w:val="0"/>
              </w:rPr>
              <w:t>UC 3.0 Search nearby carpark by input specific 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Special Requirements: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Assumptions: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Notes and Issues: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-</w:t>
            </w:r>
          </w:p>
        </w:tc>
      </w:tr>
    </w:tbl>
    <w:p>
      <w:pPr>
        <w:rPr>
          <w:vertAlign w:val="baseline"/>
        </w:rPr>
      </w:pPr>
    </w:p>
    <w:p/>
    <w:tbl>
      <w:tblPr>
        <w:tblStyle w:val="74"/>
        <w:tblW w:w="885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Use Case ID:</w:t>
            </w:r>
          </w:p>
        </w:tc>
        <w:tc>
          <w:tcPr>
            <w:gridSpan w:val="3"/>
            <w:vAlign w:val="top"/>
          </w:tcPr>
          <w:p>
            <w:r>
              <w:rPr>
                <w:rtl w:val="0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Use Case Name:</w:t>
            </w:r>
          </w:p>
        </w:tc>
        <w:tc>
          <w:tcPr>
            <w:gridSpan w:val="3"/>
            <w:vAlign w:val="top"/>
          </w:tcPr>
          <w:p>
            <w:r>
              <w:rPr>
                <w:rtl w:val="0"/>
              </w:rPr>
              <w:t>Navigate to the carpark that User selected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Created By: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Chen Yi</w:t>
            </w:r>
          </w:p>
        </w:tc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Last Updated By: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Nate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Date Created: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3/2/2022</w:t>
            </w:r>
          </w:p>
        </w:tc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Date Last Updated: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4/2/2022</w:t>
            </w:r>
          </w:p>
        </w:tc>
      </w:tr>
    </w:tbl>
    <w:p>
      <w:pPr>
        <w:rPr>
          <w:vertAlign w:val="baseline"/>
        </w:rPr>
      </w:pPr>
    </w:p>
    <w:tbl>
      <w:tblPr>
        <w:tblStyle w:val="75"/>
        <w:tblW w:w="885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2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Actor: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User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Description: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Navigate to the selected carpark near the selected destination.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Preconditions: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User selects a carpark from the list of carparks to get a route.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Postconditions: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 xml:space="preserve">User will see a route on the map to navigate to the selected destination.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Priority: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Medium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Frequency of Use: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Flow of Events:</w:t>
            </w:r>
          </w:p>
        </w:tc>
        <w:tc>
          <w:tcPr>
            <w:vAlign w:val="top"/>
          </w:tcPr>
          <w:p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 xml:space="preserve">User </w:t>
            </w:r>
            <w:r>
              <w:rPr>
                <w:vertAlign w:val="baseline"/>
                <w:rtl w:val="0"/>
              </w:rPr>
              <w:t xml:space="preserve">taps on </w:t>
            </w:r>
            <w:r>
              <w:rPr>
                <w:rtl w:val="0"/>
              </w:rPr>
              <w:t xml:space="preserve">“NAVIGATE” icon </w:t>
            </w:r>
          </w:p>
          <w:p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User will see a route appearing on the map showing the shortest distance from the current location to the selected carpark.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Alternative Flows: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Exceptions: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rtl w:val="0"/>
              </w:rPr>
              <w:t>Nil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Includes: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UC 2.0 Search nearby carparks using current locations</w:t>
            </w:r>
          </w:p>
          <w:p>
            <w:r>
              <w:rPr>
                <w:rtl w:val="0"/>
              </w:rPr>
              <w:t>UC 3.0 Search nearby carpark by input specific 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Special Requirements: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Assumptions: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Notes and Issues:</w:t>
            </w:r>
          </w:p>
        </w:tc>
        <w:tc>
          <w:tcPr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-</w:t>
            </w:r>
          </w:p>
        </w:tc>
      </w:tr>
    </w:tbl>
    <w:p/>
    <w:p/>
    <w:p/>
    <w:p/>
    <w:p/>
    <w:p/>
    <w:p/>
    <w:p/>
    <w:tbl>
      <w:tblPr>
        <w:tblStyle w:val="76"/>
        <w:tblW w:w="885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520"/>
        <w:gridCol w:w="1980"/>
        <w:gridCol w:w="26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Use Case ID:</w:t>
            </w:r>
          </w:p>
        </w:tc>
        <w:tc>
          <w:tcPr>
            <w:gridSpan w:val="3"/>
            <w:vAlign w:val="top"/>
          </w:tcPr>
          <w:p>
            <w:r>
              <w:rPr>
                <w:rtl w:val="0"/>
              </w:rPr>
              <w:t>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Use Case Name:</w:t>
            </w:r>
          </w:p>
        </w:tc>
        <w:tc>
          <w:tcPr>
            <w:gridSpan w:val="3"/>
            <w:vAlign w:val="top"/>
          </w:tcPr>
          <w:p>
            <w:r>
              <w:rPr>
                <w:rtl w:val="0"/>
              </w:rPr>
              <w:t>Check traffic status and travel time for route to selected carpark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Created By: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Nate</w:t>
            </w:r>
          </w:p>
        </w:tc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Last Updated By: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Nate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Date Created: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4/2/2022</w:t>
            </w:r>
          </w:p>
        </w:tc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Date Last Updated: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4/2/2022</w:t>
            </w:r>
          </w:p>
        </w:tc>
      </w:tr>
    </w:tbl>
    <w:p/>
    <w:p/>
    <w:tbl>
      <w:tblPr>
        <w:tblStyle w:val="77"/>
        <w:tblW w:w="885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2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Actor: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Users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Description: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Check traffic status on map for route before navigating to destination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Preconditions: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User selects a carpark from the list of carparks to get a route.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Postconditions: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User will see traffic conditions on the map for the selected route.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Priority: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Medium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Frequency of Use: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High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Flow of Events:</w:t>
            </w:r>
          </w:p>
        </w:tc>
        <w:tc>
          <w:tcPr>
            <w:vAlign w:val="top"/>
          </w:tcPr>
          <w:p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 xml:space="preserve">User taps on “NAVIGATE” icon </w:t>
            </w:r>
          </w:p>
          <w:p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User will see a route appearing on the map showing the shortest distance from the current location to the selected carpark.</w:t>
            </w:r>
          </w:p>
          <w:p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Route will show traffic conditions and travel time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Alternative Flows:</w:t>
            </w:r>
          </w:p>
        </w:tc>
        <w:tc>
          <w:tcPr>
            <w:vAlign w:val="top"/>
          </w:tcPr>
          <w:p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User taps on “NAVIGATE”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Exceptions: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Nil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Includes: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UC 2.0 Search nearby carparks using current locations</w:t>
            </w:r>
          </w:p>
          <w:p>
            <w:r>
              <w:rPr>
                <w:rtl w:val="0"/>
              </w:rPr>
              <w:t>UC 3.0 Search nearby carpark by input specific location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Special Requirements: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Assumptions: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right"/>
            </w:pPr>
            <w:r>
              <w:rPr>
                <w:rtl w:val="0"/>
              </w:rPr>
              <w:t>Notes and Issues:</w:t>
            </w:r>
          </w:p>
        </w:tc>
        <w:tc>
          <w:tcPr>
            <w:vAlign w:val="top"/>
          </w:tcPr>
          <w:p>
            <w:r>
              <w:rPr>
                <w:rtl w:val="0"/>
              </w:rPr>
              <w:t>-</w:t>
            </w:r>
          </w:p>
        </w:tc>
      </w:tr>
    </w:tbl>
    <w:p/>
    <w:sectPr>
      <w:headerReference r:id="rId7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center" w:pos="4680"/>
        <w:tab w:val="right" w:pos="864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Use Cases for &lt;Project&gt;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Page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 Use Cases for </w:t>
    </w:r>
    <w:r>
      <w:rPr>
        <w:b/>
        <w:i/>
        <w:sz w:val="20"/>
        <w:szCs w:val="20"/>
        <w:rtl w:val="0"/>
      </w:rPr>
      <w:t>Ironheart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Page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pStyle w:val="55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pStyle w:val="56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pStyle w:val="4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pStyle w:val="53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pStyle w:val="6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pStyle w:val="7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pStyle w:val="8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pStyle w:val="11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pStyle w:val="12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5F665B"/>
    <w:rsid w:val="56C72554"/>
    <w:rsid w:val="758A6E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tabs>
        <w:tab w:val="left" w:pos="432"/>
      </w:tabs>
      <w:suppressAutoHyphens/>
      <w:spacing w:before="400" w:after="200" w:line="1" w:lineRule="atLeast"/>
      <w:ind w:leftChars="-1" w:rightChars="0" w:hangingChars="1"/>
      <w:textAlignment w:val="top"/>
      <w:outlineLvl w:val="0"/>
    </w:pPr>
    <w:rPr>
      <w:rFonts w:ascii="Arial" w:hAnsi="Arial"/>
      <w:b/>
      <w:w w:val="100"/>
      <w:position w:val="-1"/>
      <w:sz w:val="36"/>
      <w:vertAlign w:val="baseline"/>
      <w:cs w:val="0"/>
      <w:lang w:val="en-US" w:eastAsia="en-US" w:bidi="ar-SA"/>
    </w:rPr>
  </w:style>
  <w:style w:type="paragraph" w:styleId="3">
    <w:name w:val="heading 2"/>
    <w:basedOn w:val="1"/>
    <w:next w:val="1"/>
    <w:uiPriority w:val="0"/>
    <w:pPr>
      <w:keepNext/>
      <w:numPr>
        <w:ilvl w:val="1"/>
        <w:numId w:val="1"/>
      </w:numPr>
      <w:tabs>
        <w:tab w:val="left" w:pos="720"/>
      </w:tabs>
      <w:suppressAutoHyphens/>
      <w:spacing w:before="240" w:after="180" w:line="1" w:lineRule="atLeast"/>
      <w:ind w:left="0" w:leftChars="-1" w:rightChars="0" w:hangingChars="1"/>
      <w:textAlignment w:val="top"/>
      <w:outlineLvl w:val="1"/>
    </w:pPr>
    <w:rPr>
      <w:rFonts w:ascii="Arial" w:hAnsi="Arial"/>
      <w:b/>
      <w:w w:val="100"/>
      <w:position w:val="-1"/>
      <w:sz w:val="28"/>
      <w:vertAlign w:val="baseline"/>
      <w:cs w:val="0"/>
      <w:lang w:val="en-US" w:eastAsia="en-US" w:bidi="ar-SA"/>
    </w:rPr>
  </w:style>
  <w:style w:type="paragraph" w:styleId="4">
    <w:name w:val="heading 3"/>
    <w:basedOn w:val="1"/>
    <w:next w:val="1"/>
    <w:uiPriority w:val="0"/>
    <w:pPr>
      <w:keepNext/>
      <w:numPr>
        <w:ilvl w:val="2"/>
        <w:numId w:val="1"/>
      </w:numPr>
      <w:tabs>
        <w:tab w:val="left" w:pos="720"/>
      </w:tabs>
      <w:suppressAutoHyphens/>
      <w:spacing w:before="60" w:after="60" w:line="1" w:lineRule="atLeast"/>
      <w:ind w:leftChars="-1" w:rightChars="0" w:hangingChars="1"/>
      <w:textAlignment w:val="top"/>
      <w:outlineLvl w:val="2"/>
    </w:pPr>
    <w:rPr>
      <w:rFonts w:ascii="Arial" w:hAnsi="Arial"/>
      <w:b/>
      <w:w w:val="100"/>
      <w:position w:val="-1"/>
      <w:sz w:val="24"/>
      <w:vertAlign w:val="baseline"/>
      <w:cs w:val="0"/>
      <w:lang w:val="en-US" w:eastAsia="en-US" w:bidi="ar-SA"/>
    </w:rPr>
  </w:style>
  <w:style w:type="paragraph" w:styleId="5">
    <w:name w:val="heading 4"/>
    <w:basedOn w:val="1"/>
    <w:next w:val="1"/>
    <w:uiPriority w:val="0"/>
    <w:pPr>
      <w:keepNext/>
      <w:numPr>
        <w:ilvl w:val="3"/>
        <w:numId w:val="1"/>
      </w:numPr>
      <w:tabs>
        <w:tab w:val="left" w:pos="864"/>
      </w:tabs>
      <w:suppressAutoHyphens/>
      <w:spacing w:before="60" w:after="60" w:line="1" w:lineRule="atLeast"/>
      <w:ind w:leftChars="-1" w:rightChars="0" w:hangingChars="1"/>
      <w:textAlignment w:val="top"/>
      <w:outlineLvl w:val="3"/>
    </w:pPr>
    <w:rPr>
      <w:rFonts w:ascii="Arial" w:hAnsi="Arial"/>
      <w:b/>
      <w:w w:val="100"/>
      <w:position w:val="-1"/>
      <w:sz w:val="22"/>
      <w:vertAlign w:val="baseline"/>
      <w:cs w:val="0"/>
      <w:lang w:val="en-US" w:eastAsia="en-US" w:bidi="ar-SA"/>
    </w:rPr>
  </w:style>
  <w:style w:type="paragraph" w:styleId="6">
    <w:name w:val="heading 5"/>
    <w:basedOn w:val="1"/>
    <w:next w:val="1"/>
    <w:uiPriority w:val="0"/>
    <w:pPr>
      <w:keepNext/>
      <w:numPr>
        <w:ilvl w:val="4"/>
        <w:numId w:val="1"/>
      </w:numPr>
      <w:tabs>
        <w:tab w:val="left" w:pos="1008"/>
      </w:tabs>
      <w:suppressAutoHyphens/>
      <w:spacing w:before="60" w:after="60" w:line="1" w:lineRule="atLeast"/>
      <w:ind w:leftChars="-1" w:rightChars="0" w:hangingChars="1"/>
      <w:textAlignment w:val="top"/>
      <w:outlineLvl w:val="4"/>
    </w:pPr>
    <w:rPr>
      <w:rFonts w:ascii="Arial" w:hAnsi="Arial"/>
      <w:b/>
      <w:w w:val="100"/>
      <w:position w:val="-1"/>
      <w:sz w:val="22"/>
      <w:vertAlign w:val="baseline"/>
      <w:cs w:val="0"/>
      <w:lang w:val="en-US" w:eastAsia="en-US" w:bidi="ar-SA"/>
    </w:rPr>
  </w:style>
  <w:style w:type="paragraph" w:styleId="7">
    <w:name w:val="heading 6"/>
    <w:basedOn w:val="1"/>
    <w:next w:val="1"/>
    <w:uiPriority w:val="0"/>
    <w:pPr>
      <w:keepNext/>
      <w:numPr>
        <w:ilvl w:val="5"/>
        <w:numId w:val="1"/>
      </w:numPr>
      <w:tabs>
        <w:tab w:val="left" w:pos="1152"/>
      </w:tabs>
      <w:suppressAutoHyphens/>
      <w:spacing w:before="60" w:after="60" w:line="1" w:lineRule="atLeast"/>
      <w:ind w:leftChars="-1" w:rightChars="0" w:hangingChars="1"/>
      <w:textAlignment w:val="top"/>
      <w:outlineLvl w:val="5"/>
    </w:pPr>
    <w:rPr>
      <w:rFonts w:ascii="Arial" w:hAnsi="Arial"/>
      <w:b/>
      <w:w w:val="100"/>
      <w:position w:val="-1"/>
      <w:sz w:val="22"/>
      <w:vertAlign w:val="baseline"/>
      <w:cs w:val="0"/>
      <w:lang w:val="en-US" w:eastAsia="en-US" w:bidi="ar-SA"/>
    </w:rPr>
  </w:style>
  <w:style w:type="paragraph" w:styleId="8">
    <w:name w:val="heading 7"/>
    <w:basedOn w:val="1"/>
    <w:next w:val="9"/>
    <w:uiPriority w:val="0"/>
    <w:pPr>
      <w:keepNext/>
      <w:numPr>
        <w:ilvl w:val="6"/>
        <w:numId w:val="1"/>
      </w:numPr>
      <w:tabs>
        <w:tab w:val="left" w:pos="1296"/>
      </w:tabs>
      <w:suppressAutoHyphens/>
      <w:spacing w:before="60" w:after="60" w:line="1" w:lineRule="atLeast"/>
      <w:ind w:leftChars="-1" w:rightChars="0" w:hangingChars="1"/>
      <w:textAlignment w:val="top"/>
      <w:outlineLvl w:val="6"/>
    </w:pPr>
    <w:rPr>
      <w:rFonts w:ascii="Arial" w:hAnsi="Arial"/>
      <w:b/>
      <w:w w:val="100"/>
      <w:position w:val="-1"/>
      <w:sz w:val="22"/>
      <w:vertAlign w:val="baseline"/>
      <w:cs w:val="0"/>
      <w:lang w:val="en-US" w:eastAsia="en-US" w:bidi="ar-SA"/>
    </w:rPr>
  </w:style>
  <w:style w:type="paragraph" w:styleId="11">
    <w:name w:val="heading 8"/>
    <w:basedOn w:val="1"/>
    <w:next w:val="1"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textAlignment w:val="top"/>
      <w:outlineLvl w:val="7"/>
    </w:pPr>
    <w:rPr>
      <w:rFonts w:ascii="Arial" w:hAnsi="Arial"/>
      <w:i/>
      <w:w w:val="100"/>
      <w:position w:val="-1"/>
      <w:sz w:val="20"/>
      <w:vertAlign w:val="baseline"/>
      <w:cs w:val="0"/>
      <w:lang w:val="en-US" w:eastAsia="en-US" w:bidi="ar-SA"/>
    </w:rPr>
  </w:style>
  <w:style w:type="paragraph" w:styleId="12">
    <w:name w:val="heading 9"/>
    <w:basedOn w:val="1"/>
    <w:next w:val="1"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textAlignment w:val="top"/>
      <w:outlineLvl w:val="8"/>
    </w:pPr>
    <w:rPr>
      <w:rFonts w:ascii="Arial" w:hAnsi="Arial"/>
      <w:b/>
      <w:i/>
      <w:w w:val="100"/>
      <w:position w:val="-1"/>
      <w:sz w:val="18"/>
      <w:vertAlign w:val="baseline"/>
      <w:cs w:val="0"/>
      <w:lang w:val="en-US" w:eastAsia="en-US" w:bidi="ar-SA"/>
    </w:rPr>
  </w:style>
  <w:style w:type="character" w:default="1" w:styleId="13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Body Text 7"/>
    <w:basedOn w:val="10"/>
    <w:uiPriority w:val="0"/>
    <w:pPr>
      <w:suppressAutoHyphens/>
      <w:spacing w:after="120" w:line="220" w:lineRule="atLeast"/>
      <w:ind w:left="216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10">
    <w:name w:val="Body Text"/>
    <w:basedOn w:val="1"/>
    <w:uiPriority w:val="0"/>
    <w:pPr>
      <w:suppressAutoHyphens/>
      <w:spacing w:after="120" w:line="220" w:lineRule="atLeast"/>
      <w:ind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15">
    <w:name w:val="caption"/>
    <w:basedOn w:val="1"/>
    <w:next w:val="10"/>
    <w:uiPriority w:val="0"/>
    <w:pPr>
      <w:suppressAutoHyphens/>
      <w:spacing w:before="120" w:after="180" w:line="1" w:lineRule="atLeast"/>
      <w:ind w:leftChars="-1" w:rightChars="0" w:hangingChars="1"/>
      <w:textAlignment w:val="top"/>
      <w:outlineLvl w:val="0"/>
    </w:pPr>
    <w:rPr>
      <w:i/>
      <w:w w:val="100"/>
      <w:position w:val="-1"/>
      <w:sz w:val="22"/>
      <w:vertAlign w:val="baseline"/>
      <w:cs w:val="0"/>
      <w:lang w:val="en-US" w:eastAsia="en-US" w:bidi="ar-SA"/>
    </w:rPr>
  </w:style>
  <w:style w:type="paragraph" w:styleId="16">
    <w:name w:val="footer"/>
    <w:basedOn w:val="1"/>
    <w:uiPriority w:val="0"/>
    <w:pPr>
      <w:keepNext/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b/>
      <w:i/>
      <w:w w:val="100"/>
      <w:position w:val="-1"/>
      <w:sz w:val="20"/>
      <w:vertAlign w:val="baseline"/>
      <w:cs w:val="0"/>
      <w:lang w:val="en-US" w:eastAsia="en-US" w:bidi="ar-SA"/>
    </w:rPr>
  </w:style>
  <w:style w:type="character" w:styleId="17">
    <w:name w:val="footnote reference"/>
    <w:uiPriority w:val="0"/>
    <w:rPr>
      <w:w w:val="100"/>
      <w:position w:val="-1"/>
      <w:vertAlign w:val="superscript"/>
      <w:cs w:val="0"/>
    </w:rPr>
  </w:style>
  <w:style w:type="paragraph" w:styleId="18">
    <w:name w:val="footnote text"/>
    <w:basedOn w:val="1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19">
    <w:name w:val="header"/>
    <w:basedOn w:val="1"/>
    <w:uiPriority w:val="0"/>
    <w:pPr>
      <w:keepNext/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b/>
      <w:i/>
      <w:w w:val="100"/>
      <w:position w:val="-1"/>
      <w:sz w:val="20"/>
      <w:vertAlign w:val="baseline"/>
      <w:cs w:val="0"/>
      <w:lang w:val="en-US" w:eastAsia="en-US" w:bidi="ar-SA"/>
    </w:rPr>
  </w:style>
  <w:style w:type="paragraph" w:styleId="20">
    <w:name w:val="List"/>
    <w:basedOn w:val="1"/>
    <w:uiPriority w:val="0"/>
    <w:pPr>
      <w:tabs>
        <w:tab w:val="left" w:pos="1080"/>
      </w:tabs>
      <w:suppressAutoHyphens/>
      <w:spacing w:after="60" w:line="1" w:lineRule="atLeast"/>
      <w:ind w:left="1080" w:leftChars="-1" w:rightChars="0" w:hanging="36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21">
    <w:name w:val="List 2"/>
    <w:basedOn w:val="1"/>
    <w:uiPriority w:val="0"/>
    <w:pPr>
      <w:tabs>
        <w:tab w:val="left" w:pos="1440"/>
      </w:tabs>
      <w:suppressAutoHyphens/>
      <w:spacing w:after="60" w:line="1" w:lineRule="atLeast"/>
      <w:ind w:left="1440" w:leftChars="-1" w:rightChars="0" w:hanging="36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22">
    <w:name w:val="List 3"/>
    <w:basedOn w:val="1"/>
    <w:uiPriority w:val="0"/>
    <w:pPr>
      <w:tabs>
        <w:tab w:val="left" w:pos="1800"/>
      </w:tabs>
      <w:suppressAutoHyphens/>
      <w:spacing w:after="60" w:line="1" w:lineRule="atLeast"/>
      <w:ind w:left="1800" w:leftChars="-1" w:rightChars="0" w:hanging="36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23">
    <w:name w:val="List Bullet"/>
    <w:basedOn w:val="24"/>
    <w:uiPriority w:val="0"/>
    <w:pPr>
      <w:numPr>
        <w:ilvl w:val="0"/>
        <w:numId w:val="0"/>
      </w:numPr>
      <w:suppressAutoHyphens/>
      <w:spacing w:after="60" w:line="1" w:lineRule="atLeast"/>
      <w:ind w:left="1080" w:leftChars="-1" w:rightChars="0" w:hanging="36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24">
    <w:name w:val="List Base"/>
    <w:basedOn w:val="1"/>
    <w:uiPriority w:val="0"/>
    <w:pPr>
      <w:suppressAutoHyphens/>
      <w:spacing w:after="60" w:line="1" w:lineRule="atLeast"/>
      <w:ind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25">
    <w:name w:val="List Bullet 2"/>
    <w:basedOn w:val="24"/>
    <w:uiPriority w:val="0"/>
    <w:pPr>
      <w:numPr>
        <w:ilvl w:val="0"/>
        <w:numId w:val="0"/>
      </w:numPr>
      <w:suppressAutoHyphens/>
      <w:spacing w:after="60" w:line="1" w:lineRule="atLeast"/>
      <w:ind w:left="1440" w:leftChars="-1" w:rightChars="0" w:hanging="36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26">
    <w:name w:val="List Bullet 3"/>
    <w:basedOn w:val="24"/>
    <w:uiPriority w:val="0"/>
    <w:pPr>
      <w:numPr>
        <w:ilvl w:val="0"/>
        <w:numId w:val="0"/>
      </w:numPr>
      <w:suppressAutoHyphens/>
      <w:spacing w:after="60" w:line="1" w:lineRule="atLeast"/>
      <w:ind w:left="1800" w:leftChars="-1" w:rightChars="0" w:hanging="36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character" w:styleId="27">
    <w:name w:val="page number"/>
    <w:basedOn w:val="13"/>
    <w:uiPriority w:val="0"/>
    <w:rPr>
      <w:w w:val="100"/>
      <w:position w:val="-1"/>
      <w:vertAlign w:val="baseline"/>
      <w:cs w:val="0"/>
    </w:rPr>
  </w:style>
  <w:style w:type="paragraph" w:styleId="28">
    <w:name w:val="Subtitle"/>
    <w:basedOn w:val="29"/>
    <w:uiPriority w:val="0"/>
    <w:pPr>
      <w:spacing w:before="240" w:after="720"/>
      <w:jc w:val="right"/>
    </w:pPr>
    <w:rPr>
      <w:rFonts w:ascii="Arial" w:hAnsi="Arial" w:eastAsia="Arial" w:cs="Arial"/>
      <w:sz w:val="28"/>
      <w:szCs w:val="28"/>
      <w:vertAlign w:val="baseline"/>
    </w:rPr>
  </w:style>
  <w:style w:type="paragraph" w:styleId="29">
    <w:name w:val="Title"/>
    <w:basedOn w:val="1"/>
    <w:next w:val="1"/>
    <w:uiPriority w:val="0"/>
    <w:pPr>
      <w:suppressAutoHyphens/>
      <w:spacing w:before="240" w:after="720" w:line="1" w:lineRule="atLeast"/>
      <w:ind w:leftChars="-1" w:rightChars="0" w:hangingChars="1"/>
      <w:jc w:val="right"/>
      <w:textAlignment w:val="top"/>
      <w:outlineLvl w:val="0"/>
    </w:pPr>
    <w:rPr>
      <w:rFonts w:ascii="Arial" w:hAnsi="Arial"/>
      <w:b/>
      <w:w w:val="100"/>
      <w:kern w:val="28"/>
      <w:position w:val="-1"/>
      <w:sz w:val="64"/>
      <w:vertAlign w:val="baseline"/>
      <w:cs w:val="0"/>
      <w:lang w:val="en-US" w:eastAsia="en-US" w:bidi="ar-SA"/>
    </w:rPr>
  </w:style>
  <w:style w:type="paragraph" w:styleId="30">
    <w:name w:val="toc 1"/>
    <w:basedOn w:val="1"/>
    <w:next w:val="1"/>
    <w:uiPriority w:val="0"/>
    <w:pPr>
      <w:tabs>
        <w:tab w:val="right" w:pos="8640"/>
      </w:tabs>
      <w:suppressAutoHyphens/>
      <w:spacing w:before="240" w:after="120" w:line="1" w:lineRule="atLeast"/>
      <w:ind w:leftChars="-1" w:rightChars="0" w:hangingChars="1"/>
      <w:textAlignment w:val="top"/>
      <w:outlineLvl w:val="0"/>
    </w:pPr>
    <w:rPr>
      <w:rFonts w:ascii="Arial" w:hAnsi="Arial"/>
      <w:b/>
      <w:w w:val="100"/>
      <w:position w:val="-1"/>
      <w:sz w:val="24"/>
      <w:vertAlign w:val="baseline"/>
      <w:cs w:val="0"/>
      <w:lang w:val="en-US" w:eastAsia="en-US" w:bidi="ar-SA"/>
    </w:rPr>
  </w:style>
  <w:style w:type="paragraph" w:styleId="31">
    <w:name w:val="toc 2"/>
    <w:basedOn w:val="1"/>
    <w:next w:val="1"/>
    <w:uiPriority w:val="0"/>
    <w:pPr>
      <w:tabs>
        <w:tab w:val="right" w:leader="dot" w:pos="8640"/>
      </w:tabs>
      <w:suppressAutoHyphens/>
      <w:spacing w:line="1" w:lineRule="atLeast"/>
      <w:ind w:left="72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32">
    <w:name w:val="toc 3"/>
    <w:basedOn w:val="1"/>
    <w:next w:val="1"/>
    <w:uiPriority w:val="0"/>
    <w:pPr>
      <w:tabs>
        <w:tab w:val="right" w:leader="dot" w:pos="8640"/>
      </w:tabs>
      <w:suppressAutoHyphens/>
      <w:spacing w:line="1" w:lineRule="atLeast"/>
      <w:ind w:left="144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33">
    <w:name w:val="toc 4"/>
    <w:basedOn w:val="1"/>
    <w:next w:val="1"/>
    <w:uiPriority w:val="0"/>
    <w:pPr>
      <w:tabs>
        <w:tab w:val="right" w:leader="dot" w:pos="8640"/>
      </w:tabs>
      <w:suppressAutoHyphens/>
      <w:spacing w:line="1" w:lineRule="atLeast"/>
      <w:ind w:left="60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34">
    <w:name w:val="toc 5"/>
    <w:basedOn w:val="1"/>
    <w:next w:val="1"/>
    <w:uiPriority w:val="0"/>
    <w:pPr>
      <w:tabs>
        <w:tab w:val="right" w:leader="dot" w:pos="8640"/>
      </w:tabs>
      <w:suppressAutoHyphens/>
      <w:spacing w:line="1" w:lineRule="atLeast"/>
      <w:ind w:left="80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35">
    <w:name w:val="toc 6"/>
    <w:basedOn w:val="1"/>
    <w:next w:val="1"/>
    <w:uiPriority w:val="0"/>
    <w:pPr>
      <w:tabs>
        <w:tab w:val="right" w:leader="dot" w:pos="8640"/>
      </w:tabs>
      <w:suppressAutoHyphens/>
      <w:spacing w:line="1" w:lineRule="atLeast"/>
      <w:ind w:left="100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36">
    <w:name w:val="toc 7"/>
    <w:basedOn w:val="1"/>
    <w:next w:val="1"/>
    <w:uiPriority w:val="0"/>
    <w:pPr>
      <w:tabs>
        <w:tab w:val="right" w:leader="dot" w:pos="8640"/>
      </w:tabs>
      <w:suppressAutoHyphens/>
      <w:spacing w:line="1" w:lineRule="atLeast"/>
      <w:ind w:left="120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37">
    <w:name w:val="toc 8"/>
    <w:basedOn w:val="1"/>
    <w:next w:val="1"/>
    <w:uiPriority w:val="0"/>
    <w:pPr>
      <w:tabs>
        <w:tab w:val="right" w:leader="dot" w:pos="8640"/>
      </w:tabs>
      <w:suppressAutoHyphens/>
      <w:spacing w:line="1" w:lineRule="atLeast"/>
      <w:ind w:left="140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styleId="38">
    <w:name w:val="toc 9"/>
    <w:basedOn w:val="1"/>
    <w:next w:val="1"/>
    <w:uiPriority w:val="0"/>
    <w:pPr>
      <w:tabs>
        <w:tab w:val="right" w:leader="dot" w:pos="8640"/>
      </w:tabs>
      <w:suppressAutoHyphens/>
      <w:spacing w:line="1" w:lineRule="atLeast"/>
      <w:ind w:left="160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table" w:customStyle="1" w:styleId="39">
    <w:name w:val="Table Normal1"/>
    <w:uiPriority w:val="0"/>
  </w:style>
  <w:style w:type="table" w:customStyle="1" w:styleId="40">
    <w:name w:val="Table Normal2"/>
    <w:qFormat/>
    <w:uiPriority w:val="0"/>
  </w:style>
  <w:style w:type="table" w:customStyle="1" w:styleId="41">
    <w:name w:val="Table Normal3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2">
    <w:name w:val="Body Text 5"/>
    <w:basedOn w:val="10"/>
    <w:uiPriority w:val="0"/>
    <w:pPr>
      <w:suppressAutoHyphens/>
      <w:spacing w:after="120" w:line="220" w:lineRule="atLeast"/>
      <w:ind w:left="72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43">
    <w:name w:val="Body Text 6"/>
    <w:basedOn w:val="10"/>
    <w:uiPriority w:val="0"/>
    <w:pPr>
      <w:suppressAutoHyphens/>
      <w:spacing w:after="120" w:line="220" w:lineRule="atLeast"/>
      <w:ind w:left="1440"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44">
    <w:name w:val="Heading Base"/>
    <w:basedOn w:val="1"/>
    <w:uiPriority w:val="0"/>
    <w:pPr>
      <w:suppressAutoHyphens/>
      <w:spacing w:before="60" w:after="60" w:line="1" w:lineRule="atLeast"/>
      <w:ind w:leftChars="-1" w:rightChars="0" w:hangingChars="1"/>
      <w:textAlignment w:val="top"/>
      <w:outlineLvl w:val="0"/>
    </w:pPr>
    <w:rPr>
      <w:rFonts w:ascii="Arial" w:hAnsi="Arial"/>
      <w:b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45">
    <w:name w:val="ByLine"/>
    <w:basedOn w:val="29"/>
    <w:uiPriority w:val="0"/>
    <w:pPr>
      <w:suppressAutoHyphens/>
      <w:spacing w:before="240" w:after="720" w:line="1" w:lineRule="atLeast"/>
      <w:ind w:leftChars="-1" w:rightChars="0" w:hangingChars="1"/>
      <w:jc w:val="right"/>
      <w:textAlignment w:val="top"/>
      <w:outlineLvl w:val="0"/>
    </w:pPr>
    <w:rPr>
      <w:rFonts w:ascii="Arial" w:hAnsi="Arial"/>
      <w:w w:val="100"/>
      <w:kern w:val="28"/>
      <w:position w:val="-1"/>
      <w:sz w:val="28"/>
      <w:vertAlign w:val="baseline"/>
      <w:cs w:val="0"/>
      <w:lang w:val="en-US" w:eastAsia="en-US" w:bidi="ar-SA"/>
    </w:rPr>
  </w:style>
  <w:style w:type="paragraph" w:customStyle="1" w:styleId="46">
    <w:name w:val="ChangeHistory Title"/>
    <w:basedOn w:val="1"/>
    <w:uiPriority w:val="0"/>
    <w:pPr>
      <w:keepNext/>
      <w:suppressAutoHyphens/>
      <w:spacing w:before="60" w:after="60" w:line="1" w:lineRule="atLeast"/>
      <w:ind w:leftChars="-1" w:rightChars="0" w:hangingChars="1"/>
      <w:jc w:val="center"/>
      <w:textAlignment w:val="top"/>
      <w:outlineLvl w:val="0"/>
    </w:pPr>
    <w:rPr>
      <w:rFonts w:ascii="Arial" w:hAnsi="Arial"/>
      <w:b/>
      <w:w w:val="100"/>
      <w:position w:val="-1"/>
      <w:sz w:val="36"/>
      <w:vertAlign w:val="baseline"/>
      <w:cs w:val="0"/>
      <w:lang w:val="en-US" w:eastAsia="en-US" w:bidi="ar-SA"/>
    </w:rPr>
  </w:style>
  <w:style w:type="paragraph" w:customStyle="1" w:styleId="47">
    <w:name w:val="Code"/>
    <w:basedOn w:val="1"/>
    <w:uiPriority w:val="0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uppressAutoHyphens/>
      <w:spacing w:line="1" w:lineRule="atLeast"/>
      <w:ind w:leftChars="-1" w:rightChars="0" w:hangingChars="1"/>
      <w:textAlignment w:val="top"/>
      <w:outlineLvl w:val="0"/>
    </w:pPr>
    <w:rPr>
      <w:rFonts w:ascii="Courier New" w:hAnsi="Courier New"/>
      <w:w w:val="100"/>
      <w:position w:val="-1"/>
      <w:sz w:val="18"/>
      <w:vertAlign w:val="baseline"/>
      <w:cs w:val="0"/>
      <w:lang w:val="en-US" w:eastAsia="en-US" w:bidi="ar-SA"/>
    </w:rPr>
  </w:style>
  <w:style w:type="paragraph" w:customStyle="1" w:styleId="48">
    <w:name w:val="Definition"/>
    <w:basedOn w:val="10"/>
    <w:uiPriority w:val="0"/>
    <w:pPr>
      <w:suppressAutoHyphens/>
      <w:spacing w:after="120" w:line="220" w:lineRule="atLeast"/>
      <w:ind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49">
    <w:name w:val="Example Text"/>
    <w:basedOn w:val="47"/>
    <w:uiPriority w:val="0"/>
    <w:pPr>
      <w:keepLines/>
      <w:pBdr>
        <w:top w:val="single" w:color="auto" w:sz="6" w:space="4"/>
        <w:left w:val="single" w:color="auto" w:sz="6" w:space="4"/>
        <w:bottom w:val="single" w:color="auto" w:sz="6" w:space="4"/>
        <w:right w:val="single" w:color="auto" w:sz="6" w:space="4"/>
      </w:pBdr>
      <w:suppressAutoHyphens/>
      <w:spacing w:line="1" w:lineRule="atLeast"/>
      <w:ind w:leftChars="-1" w:rightChars="0" w:hangingChars="1"/>
      <w:textAlignment w:val="top"/>
      <w:outlineLvl w:val="0"/>
    </w:pPr>
    <w:rPr>
      <w:rFonts w:ascii="Arial" w:hAnsi="Arial"/>
      <w:w w:val="100"/>
      <w:position w:val="-1"/>
      <w:sz w:val="18"/>
      <w:vertAlign w:val="baseline"/>
      <w:cs w:val="0"/>
      <w:lang w:val="en-US" w:eastAsia="en-US" w:bidi="ar-SA"/>
    </w:rPr>
  </w:style>
  <w:style w:type="paragraph" w:customStyle="1" w:styleId="50">
    <w:name w:val="Figure Title"/>
    <w:basedOn w:val="1"/>
    <w:next w:val="10"/>
    <w:uiPriority w:val="0"/>
    <w:pPr>
      <w:keepLines/>
      <w:suppressAutoHyphens/>
      <w:spacing w:before="120" w:after="180" w:line="1" w:lineRule="atLeast"/>
      <w:ind w:leftChars="-1" w:rightChars="0" w:hangingChars="1"/>
      <w:jc w:val="center"/>
      <w:textAlignment w:val="top"/>
      <w:outlineLvl w:val="0"/>
    </w:pPr>
    <w:rPr>
      <w:rFonts w:ascii="Arial" w:hAnsi="Arial"/>
      <w:b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51">
    <w:name w:val="Header Base"/>
    <w:basedOn w:val="1"/>
    <w:uiPriority w:val="0"/>
    <w:pPr>
      <w:keepNext/>
      <w:tabs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rFonts w:ascii="Arial" w:hAnsi="Arial"/>
      <w:b/>
      <w:w w:val="100"/>
      <w:position w:val="-1"/>
      <w:sz w:val="18"/>
      <w:vertAlign w:val="baseline"/>
      <w:cs w:val="0"/>
      <w:lang w:val="en-US" w:eastAsia="en-US" w:bidi="ar-SA"/>
    </w:rPr>
  </w:style>
  <w:style w:type="paragraph" w:customStyle="1" w:styleId="52">
    <w:name w:val="Instr Heading 1"/>
    <w:basedOn w:val="5"/>
    <w:next w:val="10"/>
    <w:uiPriority w:val="0"/>
    <w:pPr>
      <w:keepNext/>
      <w:numPr>
        <w:ilvl w:val="3"/>
        <w:numId w:val="1"/>
      </w:numPr>
      <w:suppressAutoHyphens/>
      <w:spacing w:before="60" w:after="60" w:line="1" w:lineRule="atLeast"/>
      <w:ind w:leftChars="-1" w:rightChars="0" w:hangingChars="1"/>
      <w:textAlignment w:val="top"/>
      <w:outlineLvl w:val="9"/>
    </w:pPr>
    <w:rPr>
      <w:rFonts w:ascii="Arial" w:hAnsi="Arial"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53">
    <w:name w:val="Instr Heading 2"/>
    <w:basedOn w:val="52"/>
    <w:next w:val="10"/>
    <w:uiPriority w:val="0"/>
    <w:pPr>
      <w:keepNext/>
      <w:numPr>
        <w:ilvl w:val="3"/>
        <w:numId w:val="1"/>
      </w:numPr>
      <w:suppressAutoHyphens/>
      <w:spacing w:before="60" w:after="60" w:line="1" w:lineRule="atLeast"/>
      <w:ind w:leftChars="-1" w:rightChars="0" w:hangingChars="1"/>
      <w:textAlignment w:val="top"/>
      <w:outlineLvl w:val="9"/>
    </w:pPr>
    <w:rPr>
      <w:rFonts w:ascii="Arial" w:hAnsi="Arial"/>
      <w:b w:val="0"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54">
    <w:name w:val="Note"/>
    <w:basedOn w:val="1"/>
    <w:uiPriority w:val="0"/>
    <w:pPr>
      <w:pBdr>
        <w:top w:val="single" w:color="auto" w:sz="6" w:space="1"/>
        <w:bottom w:val="single" w:color="auto" w:sz="6" w:space="1"/>
      </w:pBdr>
      <w:suppressAutoHyphens/>
      <w:spacing w:before="120" w:after="180" w:line="1" w:lineRule="atLeast"/>
      <w:ind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55">
    <w:name w:val="Std Heading 1"/>
    <w:basedOn w:val="2"/>
    <w:uiPriority w:val="0"/>
    <w:pPr>
      <w:keepNext/>
      <w:numPr>
        <w:ilvl w:val="0"/>
        <w:numId w:val="1"/>
      </w:numPr>
      <w:suppressAutoHyphens/>
      <w:spacing w:before="400" w:after="200" w:line="1" w:lineRule="atLeast"/>
      <w:ind w:leftChars="-1" w:rightChars="0" w:hangingChars="1"/>
      <w:textAlignment w:val="top"/>
      <w:outlineLvl w:val="9"/>
    </w:pPr>
    <w:rPr>
      <w:rFonts w:ascii="Arial" w:hAnsi="Arial"/>
      <w:w w:val="100"/>
      <w:position w:val="-1"/>
      <w:sz w:val="36"/>
      <w:vertAlign w:val="baseline"/>
      <w:cs w:val="0"/>
      <w:lang w:val="en-US" w:eastAsia="en-US" w:bidi="ar-SA"/>
    </w:rPr>
  </w:style>
  <w:style w:type="paragraph" w:customStyle="1" w:styleId="56">
    <w:name w:val="Std Heading 2"/>
    <w:basedOn w:val="3"/>
    <w:uiPriority w:val="0"/>
    <w:pPr>
      <w:keepNext/>
      <w:numPr>
        <w:ilvl w:val="1"/>
        <w:numId w:val="1"/>
      </w:numPr>
      <w:suppressAutoHyphens/>
      <w:spacing w:before="240" w:after="180" w:line="1" w:lineRule="atLeast"/>
      <w:ind w:left="0" w:leftChars="-1" w:rightChars="0" w:hangingChars="1"/>
      <w:textAlignment w:val="top"/>
      <w:outlineLvl w:val="9"/>
    </w:pPr>
    <w:rPr>
      <w:rFonts w:ascii="Arial" w:hAnsi="Arial"/>
      <w:w w:val="100"/>
      <w:position w:val="-1"/>
      <w:sz w:val="28"/>
      <w:vertAlign w:val="baseline"/>
      <w:cs w:val="0"/>
      <w:lang w:val="en-US" w:eastAsia="en-US" w:bidi="ar-SA"/>
    </w:rPr>
  </w:style>
  <w:style w:type="paragraph" w:customStyle="1" w:styleId="57">
    <w:name w:val="SuperTitle"/>
    <w:basedOn w:val="29"/>
    <w:next w:val="1"/>
    <w:uiPriority w:val="0"/>
    <w:pPr>
      <w:pBdr>
        <w:top w:val="single" w:color="auto" w:sz="30" w:space="1"/>
      </w:pBdr>
      <w:suppressAutoHyphens/>
      <w:spacing w:before="960" w:after="0" w:line="1" w:lineRule="atLeast"/>
      <w:ind w:leftChars="-1" w:rightChars="0" w:hangingChars="1"/>
      <w:jc w:val="right"/>
      <w:textAlignment w:val="top"/>
      <w:outlineLvl w:val="0"/>
    </w:pPr>
    <w:rPr>
      <w:rFonts w:ascii="Arial" w:hAnsi="Arial"/>
      <w:w w:val="100"/>
      <w:kern w:val="28"/>
      <w:position w:val="-1"/>
      <w:sz w:val="28"/>
      <w:vertAlign w:val="baseline"/>
      <w:cs w:val="0"/>
      <w:lang w:val="en-US" w:eastAsia="en-US" w:bidi="ar-SA"/>
    </w:rPr>
  </w:style>
  <w:style w:type="paragraph" w:customStyle="1" w:styleId="58">
    <w:name w:val="Table Text"/>
    <w:basedOn w:val="1"/>
    <w:uiPriority w:val="0"/>
    <w:pPr>
      <w:suppressAutoHyphens/>
      <w:spacing w:before="40" w:after="40" w:line="1" w:lineRule="atLeast"/>
      <w:ind w:left="72" w:leftChars="-1" w:right="72" w:rightChars="0" w:hangingChars="1"/>
      <w:textAlignment w:val="top"/>
      <w:outlineLvl w:val="0"/>
    </w:pPr>
    <w:rPr>
      <w:w w:val="100"/>
      <w:position w:val="-1"/>
      <w:sz w:val="18"/>
      <w:vertAlign w:val="baseline"/>
      <w:cs w:val="0"/>
      <w:lang w:val="en-US" w:eastAsia="en-US" w:bidi="ar-SA"/>
    </w:rPr>
  </w:style>
  <w:style w:type="paragraph" w:customStyle="1" w:styleId="59">
    <w:name w:val="TableHeading"/>
    <w:basedOn w:val="44"/>
    <w:uiPriority w:val="0"/>
    <w:pPr>
      <w:keepNext/>
      <w:suppressAutoHyphens/>
      <w:spacing w:before="60" w:after="60" w:line="1" w:lineRule="atLeast"/>
      <w:ind w:left="72" w:leftChars="-1" w:right="72" w:rightChars="0" w:hangingChars="1"/>
      <w:textAlignment w:val="top"/>
      <w:outlineLvl w:val="0"/>
    </w:pPr>
    <w:rPr>
      <w:rFonts w:ascii="Arial" w:hAnsi="Arial"/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60">
    <w:name w:val="TableTitle"/>
    <w:basedOn w:val="44"/>
    <w:uiPriority w:val="0"/>
    <w:pPr>
      <w:keepNext/>
      <w:suppressAutoHyphens/>
      <w:spacing w:before="60" w:after="60" w:line="1" w:lineRule="atLeast"/>
      <w:ind w:leftChars="-1" w:rightChars="0" w:hangingChars="1"/>
      <w:jc w:val="center"/>
      <w:textAlignment w:val="top"/>
      <w:outlineLvl w:val="0"/>
    </w:pPr>
    <w:rPr>
      <w:rFonts w:ascii="Arial" w:hAnsi="Arial"/>
      <w:w w:val="100"/>
      <w:position w:val="-1"/>
      <w:sz w:val="24"/>
      <w:vertAlign w:val="baseline"/>
      <w:cs w:val="0"/>
      <w:lang w:val="en-US" w:eastAsia="en-US" w:bidi="ar-SA"/>
    </w:rPr>
  </w:style>
  <w:style w:type="paragraph" w:customStyle="1" w:styleId="61">
    <w:name w:val="TOC Base"/>
    <w:basedOn w:val="1"/>
    <w:uiPriority w:val="0"/>
    <w:pPr>
      <w:tabs>
        <w:tab w:val="right" w:leader="do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2"/>
      <w:vertAlign w:val="baseline"/>
      <w:cs w:val="0"/>
      <w:lang w:val="en-US" w:eastAsia="en-US" w:bidi="ar-SA"/>
    </w:rPr>
  </w:style>
  <w:style w:type="paragraph" w:customStyle="1" w:styleId="62">
    <w:name w:val="TOC Title"/>
    <w:basedOn w:val="44"/>
    <w:uiPriority w:val="0"/>
    <w:pPr>
      <w:keepNext/>
      <w:suppressAutoHyphens/>
      <w:spacing w:before="960" w:after="960" w:line="1" w:lineRule="atLeast"/>
      <w:ind w:leftChars="-1" w:rightChars="0" w:hangingChars="1"/>
      <w:textAlignment w:val="top"/>
      <w:outlineLvl w:val="0"/>
    </w:pPr>
    <w:rPr>
      <w:rFonts w:ascii="Arial" w:hAnsi="Arial"/>
      <w:w w:val="100"/>
      <w:position w:val="-1"/>
      <w:sz w:val="60"/>
      <w:vertAlign w:val="baseline"/>
      <w:cs w:val="0"/>
      <w:lang w:val="en-US" w:eastAsia="en-US" w:bidi="ar-SA"/>
    </w:rPr>
  </w:style>
  <w:style w:type="paragraph" w:customStyle="1" w:styleId="63">
    <w:name w:val="normaql"/>
    <w:basedOn w:val="29"/>
    <w:uiPriority w:val="0"/>
    <w:pPr>
      <w:suppressAutoHyphens/>
      <w:spacing w:before="240" w:after="720" w:line="1" w:lineRule="atLeast"/>
      <w:ind w:leftChars="-1" w:rightChars="0" w:hangingChars="1"/>
      <w:jc w:val="right"/>
      <w:textAlignment w:val="top"/>
      <w:outlineLvl w:val="0"/>
    </w:pPr>
    <w:rPr>
      <w:rFonts w:ascii="Arial" w:hAnsi="Arial"/>
      <w:w w:val="100"/>
      <w:kern w:val="28"/>
      <w:position w:val="-1"/>
      <w:sz w:val="64"/>
      <w:vertAlign w:val="baseline"/>
      <w:cs w:val="0"/>
      <w:lang w:val="en-US" w:eastAsia="en-US" w:bidi="ar-SA"/>
    </w:rPr>
  </w:style>
  <w:style w:type="paragraph" w:customStyle="1" w:styleId="64">
    <w:name w:val="line"/>
    <w:basedOn w:val="29"/>
    <w:uiPriority w:val="0"/>
    <w:pPr>
      <w:pBdr>
        <w:top w:val="single" w:color="auto" w:sz="36" w:space="1"/>
      </w:pBdr>
      <w:suppressAutoHyphens/>
      <w:spacing w:before="240" w:after="0" w:line="1" w:lineRule="atLeast"/>
      <w:ind w:leftChars="-1" w:rightChars="0" w:hangingChars="1"/>
      <w:jc w:val="right"/>
      <w:textAlignment w:val="top"/>
      <w:outlineLvl w:val="0"/>
    </w:pPr>
    <w:rPr>
      <w:rFonts w:ascii="Arial" w:hAnsi="Arial"/>
      <w:w w:val="100"/>
      <w:kern w:val="28"/>
      <w:position w:val="-1"/>
      <w:sz w:val="40"/>
      <w:vertAlign w:val="baseline"/>
      <w:cs w:val="0"/>
      <w:lang w:val="en-US" w:eastAsia="en-US" w:bidi="ar-SA"/>
    </w:rPr>
  </w:style>
  <w:style w:type="table" w:customStyle="1" w:styleId="65">
    <w:name w:val="_Style 80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_Style 81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_Style 82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_Style 83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_Style 84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_Style 85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_Style 86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_Style 87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_Style 88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_Style 89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_Style 90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_Style 91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">
    <w:name w:val="_Style 92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">
    <w:name w:val="_Style 93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">
    <w:name w:val="_Style 94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_Style 95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_Style 96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">
    <w:name w:val="_Style 97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_Style 98"/>
    <w:basedOn w:val="3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_Style 100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5">
    <w:name w:val="_Style 101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_Style 102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">
    <w:name w:val="_Style 103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8">
    <w:name w:val="_Style 104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9">
    <w:name w:val="_Style 105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_Style 106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_Style 107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2">
    <w:name w:val="_Style 108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_Style 109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4">
    <w:name w:val="_Style 110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5">
    <w:name w:val="_Style 111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6">
    <w:name w:val="_Style 112"/>
    <w:uiPriority w:val="0"/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vtkCcKheRpCvBWOOmgEAOZKorw==">AMUW2mXplsisNJ8obE9UmAiySNB8LrVfogZit7ITQKG4N9NhAqP36SQ+8Zsm2new0eK/DaGU2UAjNfmJK0oGnzIbIh1q1eU2GCRS+y3PfaLDGQ3YuWO935E=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2019-09-03T14:47:00Z</dcterms:created>
  <dc:creator>Dr. Ernest Wallmüller</dc:creator>
  <cp:lastModifiedBy>google1564321389</cp:lastModifiedBy>
  <dcterms:modified xsi:type="dcterms:W3CDTF">2022-02-05T09:43:29Z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C002E2D280894E49BEC341D3DC019C8B</vt:lpwstr>
  </property>
</Properties>
</file>